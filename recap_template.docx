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FFD58" w14:textId="77777777" w:rsidR="00C97D41" w:rsidRDefault="00000000">
      <w:pPr>
        <w:spacing w:after="0" w:line="240" w:lineRule="auto"/>
        <w:jc w:val="center"/>
      </w:pPr>
      <w:r>
        <w:t>________________________________________________________________________________</w:t>
      </w:r>
    </w:p>
    <w:p w14:paraId="599A3B15" w14:textId="77777777" w:rsidR="00693A0C" w:rsidRDefault="00000000" w:rsidP="00693A0C">
      <w:pPr>
        <w:spacing w:before="120" w:after="240" w:line="240" w:lineRule="auto"/>
      </w:pPr>
      <w:r>
        <w:rPr>
          <w:rFonts w:ascii="Georgia" w:eastAsia="Georgia" w:hAnsi="Georgia"/>
          <w:b/>
          <w:sz w:val="40"/>
        </w:rPr>
        <w:t>WEEK {{WEEK_NUMBER}} RECAP</w:t>
      </w:r>
    </w:p>
    <w:p w14:paraId="68BB934A" w14:textId="246BE0C2" w:rsidR="00C97D41" w:rsidRDefault="00000000" w:rsidP="00693A0C">
      <w:pPr>
        <w:spacing w:before="120" w:after="240" w:line="240" w:lineRule="auto"/>
      </w:pPr>
      <w:r>
        <w:rPr>
          <w:rFonts w:ascii="Georgia" w:eastAsia="Georgia" w:hAnsi="Georgia"/>
        </w:rPr>
        <w:t>{{WEEKLY_INTRO}}</w:t>
      </w:r>
    </w:p>
    <w:p w14:paraId="7F0E72EB" w14:textId="77777777" w:rsidR="00C97D41" w:rsidRDefault="00000000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r>
        <w:rPr>
          <w:rFonts w:ascii="Georgia" w:eastAsia="Georgia" w:hAnsi="Georgia"/>
          <w:b/>
          <w:sz w:val="32"/>
        </w:rPr>
        <w:t>Game Recaps</w:t>
      </w:r>
    </w:p>
    <w:p w14:paraId="0C7E229F" w14:textId="2829E81D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proofErr w:type="gramStart"/>
      <w:r>
        <w:rPr>
          <w:rFonts w:ascii="Georgia" w:eastAsia="Georgia" w:hAnsi="Georgia"/>
          <w:b/>
          <w:sz w:val="32"/>
        </w:rPr>
        <w:t>{{ title</w:t>
      </w:r>
      <w:proofErr w:type="gramEnd"/>
      <w:r>
        <w:rPr>
          <w:rFonts w:ascii="Georgia" w:eastAsia="Georgia" w:hAnsi="Georgia"/>
          <w:b/>
          <w:sz w:val="32"/>
        </w:rPr>
        <w:t>}}</w:t>
      </w:r>
    </w:p>
    <w:p w14:paraId="0BBF6B8A" w14:textId="33154A7D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  <w:proofErr w:type="gramStart"/>
      <w:r>
        <w:rPr>
          <w:rFonts w:ascii="Georgia" w:eastAsia="Georgia" w:hAnsi="Georgia"/>
          <w:b/>
          <w:sz w:val="32"/>
        </w:rPr>
        <w:t>{{ week</w:t>
      </w:r>
      <w:proofErr w:type="gramEnd"/>
      <w:r>
        <w:rPr>
          <w:rFonts w:ascii="Georgia" w:eastAsia="Georgia" w:hAnsi="Georgia"/>
          <w:b/>
          <w:sz w:val="32"/>
        </w:rPr>
        <w:t xml:space="preserve"> }}</w:t>
      </w:r>
    </w:p>
    <w:p w14:paraId="2D06FAF1" w14:textId="77777777" w:rsidR="00693A0C" w:rsidRDefault="00693A0C">
      <w:pPr>
        <w:spacing w:before="240" w:after="120" w:line="240" w:lineRule="auto"/>
        <w:rPr>
          <w:rFonts w:ascii="Georgia" w:eastAsia="Georgia" w:hAnsi="Georgia"/>
          <w:b/>
          <w:sz w:val="32"/>
        </w:rPr>
      </w:pPr>
    </w:p>
    <w:p w14:paraId="483CCBC2" w14:textId="591C19BF" w:rsidR="00693A0C" w:rsidRDefault="00693A0C">
      <w:pPr>
        <w:spacing w:before="240" w:after="120" w:line="240" w:lineRule="auto"/>
      </w:pPr>
      <w:r w:rsidRPr="00693A0C">
        <w:t xml:space="preserve">{% for g in games %}• {{ </w:t>
      </w:r>
      <w:proofErr w:type="spellStart"/>
      <w:r w:rsidRPr="00693A0C">
        <w:t>g.home</w:t>
      </w:r>
      <w:proofErr w:type="spellEnd"/>
      <w:r w:rsidRPr="00693A0C">
        <w:t xml:space="preserve"> }} {{ </w:t>
      </w:r>
      <w:proofErr w:type="spellStart"/>
      <w:r w:rsidRPr="00693A0C">
        <w:t>g.hs</w:t>
      </w:r>
      <w:proofErr w:type="spellEnd"/>
      <w:r w:rsidRPr="00693A0C">
        <w:t xml:space="preserve"> }} – {{ </w:t>
      </w:r>
      <w:proofErr w:type="spellStart"/>
      <w:r w:rsidRPr="00693A0C">
        <w:t>g.away</w:t>
      </w:r>
      <w:proofErr w:type="spellEnd"/>
      <w:r w:rsidRPr="00693A0C">
        <w:t xml:space="preserve"> }} {{ g.as }}{% </w:t>
      </w:r>
      <w:proofErr w:type="spellStart"/>
      <w:r w:rsidRPr="00693A0C">
        <w:t>endfor</w:t>
      </w:r>
      <w:proofErr w:type="spellEnd"/>
      <w:r w:rsidRPr="00693A0C">
        <w:t xml:space="preserve"> %}</w:t>
      </w:r>
    </w:p>
    <w:p w14:paraId="685B96EE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{{MATCHUP1_TEAMS}}</w:t>
      </w:r>
    </w:p>
    <w:p w14:paraId="1CBA2884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{{MATCHUP1_HEADLINE}}</w:t>
      </w:r>
    </w:p>
    <w:p w14:paraId="2CB113B1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{{MATCHUP1_BODY}}</w:t>
      </w:r>
    </w:p>
    <w:p w14:paraId="204D2892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84FEC93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B1A368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7AA38C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{{MATCHUP1_TOP_HOME}}</w:t>
            </w:r>
          </w:p>
        </w:tc>
      </w:tr>
      <w:tr w:rsidR="00C97D41" w14:paraId="19CDFBBF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33A089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20A29F8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{{MATCHUP1_TOP_AWAY}}</w:t>
            </w:r>
          </w:p>
        </w:tc>
      </w:tr>
      <w:tr w:rsidR="00C97D41" w14:paraId="1D558F4A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E3F86B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3620A48D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{{MATCHUP1_BUST}}</w:t>
            </w:r>
          </w:p>
        </w:tc>
      </w:tr>
      <w:tr w:rsidR="00C97D41" w14:paraId="74B2778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66CA1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6063EE1B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{{MATCHUP1_KEYPLAY}}</w:t>
            </w:r>
          </w:p>
        </w:tc>
      </w:tr>
      <w:tr w:rsidR="00C97D41" w14:paraId="11FF0117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DA010D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0B3EF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{{MATCHUP1_DEF}}</w:t>
            </w:r>
          </w:p>
        </w:tc>
      </w:tr>
    </w:tbl>
    <w:p w14:paraId="7ED99423" w14:textId="77777777" w:rsidR="00C97D41" w:rsidRDefault="00C97D41"/>
    <w:p w14:paraId="7C1504AD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{{MATCHUP2_TEAMS}}</w:t>
      </w:r>
    </w:p>
    <w:p w14:paraId="4D61501E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{{MATCHUP2_HEADLINE}}</w:t>
      </w:r>
    </w:p>
    <w:p w14:paraId="294B5EB3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{{MATCHUP2_BODY}}</w:t>
      </w:r>
    </w:p>
    <w:p w14:paraId="4B7CBDA9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3F8208D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B84E4EC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044EF420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{{MATCHUP2_TOP_HOME}}</w:t>
            </w:r>
          </w:p>
        </w:tc>
      </w:tr>
      <w:tr w:rsidR="00C97D41" w14:paraId="5BBD9436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05B284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29E3E02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{{MATCHUP2_TOP_AWAY}}</w:t>
            </w:r>
          </w:p>
        </w:tc>
      </w:tr>
      <w:tr w:rsidR="00C97D41" w14:paraId="27541089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EBD262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7BF2A94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{{MATCHUP2_BUST}}</w:t>
            </w:r>
          </w:p>
        </w:tc>
      </w:tr>
      <w:tr w:rsidR="00C97D41" w14:paraId="1DD22A1A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0B1D3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486D2285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{{MATCHUP2_KEYPLAY}}</w:t>
            </w:r>
          </w:p>
        </w:tc>
      </w:tr>
      <w:tr w:rsidR="00C97D41" w14:paraId="7A885BD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2A5DC7F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5008BEB1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{{MATCHUP2_DEF}}</w:t>
            </w:r>
          </w:p>
        </w:tc>
      </w:tr>
    </w:tbl>
    <w:p w14:paraId="5C397677" w14:textId="77777777" w:rsidR="00C97D41" w:rsidRDefault="00C97D41"/>
    <w:p w14:paraId="2382A832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{{MATCHUP3_TEAMS}}</w:t>
      </w:r>
    </w:p>
    <w:p w14:paraId="667B4E65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{{MATCHUP3_HEADLINE}}</w:t>
      </w:r>
    </w:p>
    <w:p w14:paraId="237B566E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{{MATCHUP3_BODY}}</w:t>
      </w:r>
    </w:p>
    <w:p w14:paraId="4DAF765A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63E326E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5C43F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71A862CC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{{MATCHUP3_TOP_HOME}}</w:t>
            </w:r>
          </w:p>
        </w:tc>
      </w:tr>
      <w:tr w:rsidR="00C97D41" w14:paraId="0AFB7475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C58D42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16CE7F6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{{MATCHUP3_TOP_AWAY}}</w:t>
            </w:r>
          </w:p>
        </w:tc>
      </w:tr>
      <w:tr w:rsidR="00C97D41" w14:paraId="712393EA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AF69A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4374C12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{{MATCHUP3_BUST}}</w:t>
            </w:r>
          </w:p>
        </w:tc>
      </w:tr>
      <w:tr w:rsidR="00C97D41" w14:paraId="4FA7EB53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CEE7D8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64529841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{{MATCHUP3_KEYPLAY}}</w:t>
            </w:r>
          </w:p>
        </w:tc>
      </w:tr>
      <w:tr w:rsidR="00C97D41" w14:paraId="3607745F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7FBB6B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E9CF24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{{MATCHUP3_DEF}}</w:t>
            </w:r>
          </w:p>
        </w:tc>
      </w:tr>
    </w:tbl>
    <w:p w14:paraId="57082D89" w14:textId="77777777" w:rsidR="00C97D41" w:rsidRDefault="00C97D41"/>
    <w:p w14:paraId="6FC7D67B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{{MATCHUP4_TEAMS}}</w:t>
      </w:r>
    </w:p>
    <w:p w14:paraId="607C143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{{MATCHUP4_HEADLINE}}</w:t>
      </w:r>
    </w:p>
    <w:p w14:paraId="13211CD6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{{MATCHUP4_BODY}}</w:t>
      </w:r>
    </w:p>
    <w:p w14:paraId="785C0BD0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086AC9A0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E3E351A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3388211B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{{MATCHUP4_TOP_HOME}}</w:t>
            </w:r>
          </w:p>
        </w:tc>
      </w:tr>
      <w:tr w:rsidR="00C97D41" w14:paraId="4A96B51E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3C5B72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5310E7B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{{MATCHUP4_TOP_AWAY}}</w:t>
            </w:r>
          </w:p>
        </w:tc>
      </w:tr>
      <w:tr w:rsidR="00C97D41" w14:paraId="499556D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2AF24F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642A65E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{{MATCHUP4_BUST}}</w:t>
            </w:r>
          </w:p>
        </w:tc>
      </w:tr>
      <w:tr w:rsidR="00C97D41" w14:paraId="27BEC8F2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13262B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05018E5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{{MATCHUP4_KEYPLAY}}</w:t>
            </w:r>
          </w:p>
        </w:tc>
      </w:tr>
      <w:tr w:rsidR="00C97D41" w14:paraId="20589F8D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D2FBE5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0BA6FD85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{{MATCHUP4_DEF}}</w:t>
            </w:r>
          </w:p>
        </w:tc>
      </w:tr>
    </w:tbl>
    <w:p w14:paraId="02ED9B99" w14:textId="77777777" w:rsidR="00C97D41" w:rsidRDefault="00C97D41"/>
    <w:p w14:paraId="7076F8F9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{{MATCHUP5_TEAMS}}</w:t>
      </w:r>
    </w:p>
    <w:p w14:paraId="1F3A51B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{{MATCHUP5_HEADLINE}}</w:t>
      </w:r>
    </w:p>
    <w:p w14:paraId="1B5E6BA5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{{MATCHUP5_BODY}}</w:t>
      </w:r>
    </w:p>
    <w:p w14:paraId="10546453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1FCF4260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996D4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69027F01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{{MATCHUP5_TOP_HOME}}</w:t>
            </w:r>
          </w:p>
        </w:tc>
      </w:tr>
      <w:tr w:rsidR="00C97D41" w14:paraId="1897E00B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321DC3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36ACA738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{{MATCHUP5_TOP_AWAY}}</w:t>
            </w:r>
          </w:p>
        </w:tc>
      </w:tr>
      <w:tr w:rsidR="00C97D41" w14:paraId="52B048C8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57AD187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23C4DF1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{{MATCHUP5_BUST}}</w:t>
            </w:r>
          </w:p>
        </w:tc>
      </w:tr>
      <w:tr w:rsidR="00C97D41" w14:paraId="71A66AFD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FE4F40D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D7376EF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{{MATCHUP5_KEYPLAY}}</w:t>
            </w:r>
          </w:p>
        </w:tc>
      </w:tr>
      <w:tr w:rsidR="00C97D41" w14:paraId="2B4A665E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86366A5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38658FCC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{{MATCHUP5_DEF}}</w:t>
            </w:r>
          </w:p>
        </w:tc>
      </w:tr>
    </w:tbl>
    <w:p w14:paraId="6045F525" w14:textId="77777777" w:rsidR="00C97D41" w:rsidRDefault="00C97D41"/>
    <w:p w14:paraId="76DA73D7" w14:textId="77777777" w:rsidR="00C97D41" w:rsidRDefault="00000000">
      <w:pPr>
        <w:spacing w:before="240" w:after="40" w:line="240" w:lineRule="auto"/>
      </w:pPr>
      <w:r>
        <w:rPr>
          <w:rFonts w:ascii="Georgia" w:eastAsia="Georgia" w:hAnsi="Georgia"/>
          <w:b/>
          <w:sz w:val="28"/>
        </w:rPr>
        <w:t>{{MATCHUP6_TEAMS}}</w:t>
      </w:r>
    </w:p>
    <w:p w14:paraId="359AF26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  <w:i/>
          <w:sz w:val="24"/>
        </w:rPr>
        <w:t>{{MATCHUP6_HEADLINE}}</w:t>
      </w:r>
    </w:p>
    <w:p w14:paraId="1452E1B1" w14:textId="77777777" w:rsidR="00C97D41" w:rsidRDefault="00000000">
      <w:pPr>
        <w:spacing w:after="160" w:line="240" w:lineRule="auto"/>
      </w:pPr>
      <w:r>
        <w:rPr>
          <w:rFonts w:ascii="Georgia" w:eastAsia="Georgia" w:hAnsi="Georgia"/>
        </w:rPr>
        <w:t>{{MATCHUP6_BODY}}</w:t>
      </w:r>
    </w:p>
    <w:p w14:paraId="4AA90F94" w14:textId="77777777" w:rsidR="00C97D41" w:rsidRDefault="00000000">
      <w:pPr>
        <w:spacing w:after="40" w:line="240" w:lineRule="auto"/>
      </w:pPr>
      <w:r>
        <w:rPr>
          <w:rFonts w:ascii="Georgia" w:eastAsia="Georgia" w:hAnsi="Georgia"/>
          <w:b/>
          <w:sz w:val="24"/>
        </w:rPr>
        <w:t>Stats Spotlight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97D41" w14:paraId="49F6389A" w14:textId="77777777" w:rsidTr="00C97D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2C77728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(Home):</w:t>
            </w:r>
          </w:p>
        </w:tc>
        <w:tc>
          <w:tcPr>
            <w:tcW w:w="4320" w:type="dxa"/>
          </w:tcPr>
          <w:p w14:paraId="493323EE" w14:textId="77777777" w:rsidR="00C97D41" w:rsidRDefault="00000000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b w:val="0"/>
                <w:sz w:val="20"/>
              </w:rPr>
              <w:t>{{MATCHUP6_TOP_HOME}}</w:t>
            </w:r>
          </w:p>
        </w:tc>
      </w:tr>
      <w:tr w:rsidR="00C97D41" w14:paraId="2C0C44CE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5E64F4E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Top Scorer (Away):</w:t>
            </w:r>
          </w:p>
        </w:tc>
        <w:tc>
          <w:tcPr>
            <w:tcW w:w="4320" w:type="dxa"/>
          </w:tcPr>
          <w:p w14:paraId="6F7D1144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{{MATCHUP6_TOP_AWAY}}</w:t>
            </w:r>
          </w:p>
        </w:tc>
      </w:tr>
      <w:tr w:rsidR="00C97D41" w14:paraId="51235D5B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DB86A46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Biggest Bust:</w:t>
            </w:r>
          </w:p>
        </w:tc>
        <w:tc>
          <w:tcPr>
            <w:tcW w:w="4320" w:type="dxa"/>
          </w:tcPr>
          <w:p w14:paraId="56D1FEA8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{{MATCHUP6_BUST}}</w:t>
            </w:r>
          </w:p>
        </w:tc>
      </w:tr>
      <w:tr w:rsidR="00C97D41" w14:paraId="254DE091" w14:textId="77777777" w:rsidTr="00C97D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4C13C3B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Key Play:</w:t>
            </w:r>
          </w:p>
        </w:tc>
        <w:tc>
          <w:tcPr>
            <w:tcW w:w="4320" w:type="dxa"/>
          </w:tcPr>
          <w:p w14:paraId="14308AEA" w14:textId="77777777" w:rsidR="00C97D41" w:rsidRDefault="00000000">
            <w:pPr>
              <w:spacing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{{MATCHUP6_KEYPLAY}}</w:t>
            </w:r>
          </w:p>
        </w:tc>
      </w:tr>
      <w:tr w:rsidR="00C97D41" w14:paraId="306ADC01" w14:textId="77777777" w:rsidTr="00C97D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7ACDEF0" w14:textId="77777777" w:rsidR="00C97D41" w:rsidRDefault="00000000">
            <w:pPr>
              <w:spacing w:after="120"/>
            </w:pPr>
            <w:r>
              <w:rPr>
                <w:rFonts w:ascii="Georgia" w:eastAsia="Georgia" w:hAnsi="Georgia"/>
                <w:b w:val="0"/>
                <w:sz w:val="20"/>
              </w:rPr>
              <w:t>Defense Note:</w:t>
            </w:r>
          </w:p>
        </w:tc>
        <w:tc>
          <w:tcPr>
            <w:tcW w:w="4320" w:type="dxa"/>
          </w:tcPr>
          <w:p w14:paraId="7DF162DE" w14:textId="77777777" w:rsidR="00C97D41" w:rsidRDefault="00000000">
            <w:pPr>
              <w:spacing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Georgia" w:eastAsia="Georgia" w:hAnsi="Georgia"/>
                <w:sz w:val="20"/>
              </w:rPr>
              <w:t>{{MATCHUP6_DEF}}</w:t>
            </w:r>
          </w:p>
        </w:tc>
      </w:tr>
    </w:tbl>
    <w:p w14:paraId="0E86E7DC" w14:textId="77777777" w:rsidR="00C97D41" w:rsidRDefault="00C97D41"/>
    <w:p w14:paraId="6879A010" w14:textId="77777777" w:rsidR="00C97D41" w:rsidRDefault="00000000">
      <w:pPr>
        <w:spacing w:before="240" w:after="120" w:line="240" w:lineRule="auto"/>
      </w:pPr>
      <w:r>
        <w:rPr>
          <w:rFonts w:ascii="Georgia" w:eastAsia="Georgia" w:hAnsi="Georgia"/>
          <w:b/>
          <w:sz w:val="32"/>
        </w:rPr>
        <w:t>Weekly Awards: The Ridiculous Roundup</w:t>
      </w:r>
    </w:p>
    <w:p w14:paraId="1CFE680C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Cupcake Award (Lowest Score):</w:t>
      </w:r>
    </w:p>
    <w:p w14:paraId="66EA4CDA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{{AWARD_CUPCAKE_TEAM}} — {{AWARD_CUPCAKE_NOTE}}</w:t>
      </w:r>
    </w:p>
    <w:p w14:paraId="459345C0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Kitty Award (Largest Gap Loss):</w:t>
      </w:r>
    </w:p>
    <w:p w14:paraId="3DE7A89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{{AWARD_KITTY_TEAM}} — {{AWARD_KITTY_NOTE}}</w:t>
      </w:r>
    </w:p>
    <w:p w14:paraId="7B3AD05D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Top Score:</w:t>
      </w:r>
    </w:p>
    <w:p w14:paraId="1A586C22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{{AWARD_TOP_TEAM}} — {{AWARD_TOP_NOTE}}</w:t>
      </w:r>
    </w:p>
    <w:p w14:paraId="4D392101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Play of the Week:</w:t>
      </w:r>
    </w:p>
    <w:p w14:paraId="23B3F63C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{{AWARD_PLAY_NOTE}}</w:t>
      </w:r>
    </w:p>
    <w:p w14:paraId="49FA3197" w14:textId="77777777" w:rsidR="00C97D41" w:rsidRDefault="00000000">
      <w:pPr>
        <w:spacing w:before="160" w:after="40" w:line="240" w:lineRule="auto"/>
      </w:pPr>
      <w:r>
        <w:rPr>
          <w:rFonts w:ascii="Georgia" w:eastAsia="Georgia" w:hAnsi="Georgia"/>
          <w:b/>
          <w:sz w:val="24"/>
        </w:rPr>
        <w:t>Manager Move of the Week:</w:t>
      </w:r>
    </w:p>
    <w:p w14:paraId="1E4D46DF" w14:textId="77777777" w:rsidR="00C97D41" w:rsidRDefault="00000000">
      <w:pPr>
        <w:spacing w:after="120" w:line="240" w:lineRule="auto"/>
      </w:pPr>
      <w:r>
        <w:rPr>
          <w:rFonts w:ascii="Georgia" w:eastAsia="Georgia" w:hAnsi="Georgia"/>
        </w:rPr>
        <w:t>{{AWARD_MANAGER_NOTE}}</w:t>
      </w:r>
    </w:p>
    <w:p w14:paraId="15A4AAC3" w14:textId="77777777" w:rsidR="00C97D41" w:rsidRDefault="00C97D41"/>
    <w:p w14:paraId="6937B4D5" w14:textId="77777777" w:rsidR="00C97D41" w:rsidRDefault="00000000">
      <w:pPr>
        <w:spacing w:before="240" w:after="120" w:line="240" w:lineRule="auto"/>
        <w:jc w:val="center"/>
      </w:pPr>
      <w:r>
        <w:rPr>
          <w:rFonts w:ascii="Georgia" w:eastAsia="Georgia" w:hAnsi="Georgia"/>
          <w:i/>
          <w:sz w:val="18"/>
        </w:rPr>
        <w:t>{{FOOTER_NOTE}}  •  See everyone Thursday!</w:t>
      </w:r>
    </w:p>
    <w:sectPr w:rsidR="00C97D41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8AF45B" w14:textId="77777777" w:rsidR="006E7742" w:rsidRDefault="006E7742">
      <w:pPr>
        <w:spacing w:after="0" w:line="240" w:lineRule="auto"/>
      </w:pPr>
      <w:r>
        <w:separator/>
      </w:r>
    </w:p>
  </w:endnote>
  <w:endnote w:type="continuationSeparator" w:id="0">
    <w:p w14:paraId="7650E865" w14:textId="77777777" w:rsidR="006E7742" w:rsidRDefault="006E7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CC5FE" w14:textId="77777777" w:rsidR="006E7742" w:rsidRDefault="006E7742">
      <w:pPr>
        <w:spacing w:after="0" w:line="240" w:lineRule="auto"/>
      </w:pPr>
      <w:r>
        <w:separator/>
      </w:r>
    </w:p>
  </w:footnote>
  <w:footnote w:type="continuationSeparator" w:id="0">
    <w:p w14:paraId="688ADC7F" w14:textId="77777777" w:rsidR="006E7742" w:rsidRDefault="006E7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487268" w14:textId="77777777" w:rsidR="00C97D41" w:rsidRDefault="00C97D41">
    <w:pPr>
      <w:pStyle w:val="Header"/>
    </w:pPr>
  </w:p>
  <w:tbl>
    <w:tblPr>
      <w:tblW w:w="0" w:type="auto"/>
      <w:tblLook w:val="04A0" w:firstRow="1" w:lastRow="0" w:firstColumn="1" w:lastColumn="0" w:noHBand="0" w:noVBand="1"/>
    </w:tblPr>
    <w:tblGrid>
      <w:gridCol w:w="4376"/>
      <w:gridCol w:w="4480"/>
    </w:tblGrid>
    <w:tr w:rsidR="00C97D41" w14:paraId="5E5D575B" w14:textId="77777777">
      <w:tc>
        <w:tcPr>
          <w:tcW w:w="4680" w:type="dxa"/>
        </w:tcPr>
        <w:p w14:paraId="5B59DAF8" w14:textId="77777777" w:rsidR="00C97D41" w:rsidRDefault="00000000">
          <w:pPr>
            <w:spacing w:after="120" w:line="240" w:lineRule="auto"/>
          </w:pPr>
          <w:r>
            <w:rPr>
              <w:b/>
            </w:rPr>
            <w:t>{{LOGO}}</w:t>
          </w:r>
          <w:r>
            <w:rPr>
              <w:b/>
            </w:rPr>
            <w:br/>
          </w:r>
          <w:r>
            <w:t>Insert league or brand logo here.</w:t>
          </w:r>
          <w:r>
            <w:br/>
            <w:t>(Automation: replace {{LOGO}} with an image.)</w:t>
          </w:r>
        </w:p>
      </w:tc>
      <w:tc>
        <w:tcPr>
          <w:tcW w:w="4680" w:type="dxa"/>
        </w:tcPr>
        <w:p w14:paraId="2132381C" w14:textId="77777777" w:rsidR="00C97D41" w:rsidRDefault="00000000">
          <w:pPr>
            <w:spacing w:after="120" w:line="240" w:lineRule="auto"/>
            <w:jc w:val="right"/>
          </w:pPr>
          <w:r>
            <w:rPr>
              <w:rFonts w:ascii="Georgia" w:eastAsia="Georgia" w:hAnsi="Georgia"/>
              <w:b/>
              <w:sz w:val="52"/>
            </w:rPr>
            <w:t>The Gridiron Gazette</w:t>
          </w:r>
        </w:p>
        <w:p w14:paraId="1E9F3FBF" w14:textId="77777777" w:rsidR="00C97D41" w:rsidRDefault="00000000">
          <w:pPr>
            <w:spacing w:after="40" w:line="240" w:lineRule="auto"/>
            <w:jc w:val="right"/>
          </w:pPr>
          <w:r>
            <w:rPr>
              <w:rFonts w:ascii="Georgia" w:eastAsia="Georgia" w:hAnsi="Georgia"/>
              <w:i/>
              <w:sz w:val="20"/>
            </w:rPr>
            <w:t>Because someone needs to report on your team’s latest disaster.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01247135">
    <w:abstractNumId w:val="8"/>
  </w:num>
  <w:num w:numId="2" w16cid:durableId="1775125479">
    <w:abstractNumId w:val="6"/>
  </w:num>
  <w:num w:numId="3" w16cid:durableId="394473224">
    <w:abstractNumId w:val="5"/>
  </w:num>
  <w:num w:numId="4" w16cid:durableId="974992040">
    <w:abstractNumId w:val="4"/>
  </w:num>
  <w:num w:numId="5" w16cid:durableId="1449813152">
    <w:abstractNumId w:val="7"/>
  </w:num>
  <w:num w:numId="6" w16cid:durableId="790317246">
    <w:abstractNumId w:val="3"/>
  </w:num>
  <w:num w:numId="7" w16cid:durableId="1023483544">
    <w:abstractNumId w:val="2"/>
  </w:num>
  <w:num w:numId="8" w16cid:durableId="1069114316">
    <w:abstractNumId w:val="1"/>
  </w:num>
  <w:num w:numId="9" w16cid:durableId="92792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9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784D"/>
    <w:rsid w:val="00034616"/>
    <w:rsid w:val="0006063C"/>
    <w:rsid w:val="0015074B"/>
    <w:rsid w:val="001C404F"/>
    <w:rsid w:val="0029639D"/>
    <w:rsid w:val="00326F90"/>
    <w:rsid w:val="00693A0C"/>
    <w:rsid w:val="0069784D"/>
    <w:rsid w:val="006E7742"/>
    <w:rsid w:val="008E5BA4"/>
    <w:rsid w:val="00AA1D8D"/>
    <w:rsid w:val="00AB2E7E"/>
    <w:rsid w:val="00B47730"/>
    <w:rsid w:val="00C301F9"/>
    <w:rsid w:val="00C97D4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14111"/>
  <w14:defaultImageDpi w14:val="300"/>
  <w15:docId w15:val="{69FF07DF-35EA-B046-B599-EEF0DF987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elaniebrown/Library/Group%20Containers/UBF8T346G9.Office/User%20Content.localized/Templates.localized/Gridiron_Gazette_Recap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Gridiron_Gazette_Recap_Template.dotx</Template>
  <TotalTime>3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Brown</dc:creator>
  <cp:keywords/>
  <dc:description>generated by python-docx</dc:description>
  <cp:lastModifiedBy>Melanie Brown</cp:lastModifiedBy>
  <cp:revision>2</cp:revision>
  <dcterms:created xsi:type="dcterms:W3CDTF">2025-09-10T00:45:00Z</dcterms:created>
  <dcterms:modified xsi:type="dcterms:W3CDTF">2025-09-10T00:49:00Z</dcterms:modified>
  <cp:category/>
</cp:coreProperties>
</file>
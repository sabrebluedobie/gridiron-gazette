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FD58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599A3B15" w14:textId="77777777" w:rsidR="00693A0C" w:rsidRDefault="00000000" w:rsidP="00693A0C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 xml:space="preserve">WEEK  RECAP</w:t>
      </w:r>
    </w:p>
    <w:p w14:paraId="68BB934A" w14:textId="246BE0C2" w:rsidR="00C97D41" w:rsidRDefault="00000000" w:rsidP="00693A0C">
      <w:pPr>
        <w:spacing w:before="120" w:after="240" w:line="240" w:lineRule="auto"/>
      </w:pPr>
      <w:r>
        <w:rPr>
          <w:rFonts w:ascii="Georgia" w:eastAsia="Georgia" w:hAnsi="Georgia"/>
        </w:rPr>
        <w:t xml:space="preserve"/>
      </w:r>
    </w:p>
    <w:p w14:paraId="7F0E72EB" w14:textId="77777777" w:rsidR="00C97D41" w:rsidRDefault="00000000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r>
        <w:rPr>
          <w:rFonts w:ascii="Georgia" w:eastAsia="Georgia" w:hAnsi="Georgia"/>
          <w:b/>
          <w:sz w:val="32"/>
        </w:rPr>
        <w:t>Game Recaps</w:t>
      </w:r>
    </w:p>
    <w:p w14:paraId="0C7E229F" w14:textId="2829E81D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proofErr w:type="gramStart"/>
      <w:r>
        <w:rPr>
          <w:rFonts w:ascii="Georgia" w:eastAsia="Georgia" w:hAnsi="Georgia"/>
          <w:b/>
          <w:sz w:val="32"/>
        </w:rPr>
        <w:t xml:space="preserve">Gridiron Gazette — Week 1</w:t>
      </w:r>
    </w:p>
    <w:p w14:paraId="0BBF6B8A" w14:textId="33154A7D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proofErr w:type="gramStart"/>
      <w:r>
        <w:rPr>
          <w:rFonts w:ascii="Georgia" w:eastAsia="Georgia" w:hAnsi="Georgia"/>
          <w:b/>
          <w:sz w:val="32"/>
        </w:rPr>
        <w:t xml:space="preserve">Week 1 (Sep 13–15, 2025)</w:t>
      </w:r>
    </w:p>
    <w:p w14:paraId="2D06FAF1" w14:textId="77777777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</w:p>
    <w:p w14:paraId="483CCBC2" w14:textId="591C19BF" w:rsidR="00693A0C" w:rsidRDefault="00693A0C">
      <w:pPr>
        <w:spacing w:before="240" w:after="120" w:line="240" w:lineRule="auto"/>
      </w:pPr>
      <w:r w:rsidRPr="00693A0C">
        <w:t xml:space="preserve">• Wafflers 24 – Storm 17</w:t>
      </w:r>
    </w:p>
    <w:p w14:paraId="685B96EE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1CBA2884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2CB113B1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204D2892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84FEC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A368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7AA38C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19CDFBB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33A08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A29F8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1D558F4A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3F86B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620A48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74B2778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66CA1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6063EE1B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11FF011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A010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0B3EF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7ED99423" w14:textId="77777777" w:rsidR="00C97D41" w:rsidRDefault="00C97D41"/>
    <w:p w14:paraId="7C1504AD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4D61501E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294B5EB3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4B7CBDA9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3F8208D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84E4E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44EF4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5BBD943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05B28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29E3E0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27541089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EBD26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BF2A94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1DD22A1A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0B1D3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86D228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7A885BD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A5DC7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008BE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5C397677" w14:textId="77777777" w:rsidR="00C97D41" w:rsidRDefault="00C97D41"/>
    <w:p w14:paraId="2382A832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667B4E6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237B566E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4DAF765A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3E326E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5C43F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1A862CC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0AFB747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58D42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6CE7F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712393EA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AF69A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374C12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4FA7EB5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EE7D8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64529841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3607745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FBB6B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E9CF24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57082D89" w14:textId="77777777" w:rsidR="00C97D41" w:rsidRDefault="00C97D41"/>
    <w:p w14:paraId="6FC7D67B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607C143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13211CD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785C0BD0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86AC9A0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3E351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3388211B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4A96B51E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C5B72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310E7B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499556D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AF24F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42A65E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27BEC8F2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3262B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5018E5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20589F8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2FBE5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BA6FD85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02ED9B99" w14:textId="77777777" w:rsidR="00C97D41" w:rsidRDefault="00C97D41"/>
    <w:p w14:paraId="7076F8F9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1F3A51B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1B5E6BA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1054645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FCF4260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996D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027F01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1897E00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321DC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ACA738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52B048C8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7AD18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3C4DF1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71A66AF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4F4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D7376E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2B4A665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6366A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658FC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6045F525" w14:textId="77777777" w:rsidR="00C97D41" w:rsidRDefault="00C97D41"/>
    <w:p w14:paraId="76DA73D7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 xml:space="preserve"/>
      </w:r>
    </w:p>
    <w:p w14:paraId="359AF26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 xml:space="preserve"/>
      </w:r>
    </w:p>
    <w:p w14:paraId="1452E1B1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 xml:space="preserve"/>
      </w:r>
    </w:p>
    <w:p w14:paraId="4AA90F9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F6389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C7772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93323EE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 xml:space="preserve"/>
            </w:r>
          </w:p>
        </w:tc>
      </w:tr>
      <w:tr w:rsidR="00C97D41" w14:paraId="2C0C44CE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E64F4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F7D114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51235D5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B86A4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6D1FEA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254DE0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C13C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4308AE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  <w:tr w:rsidR="00C97D41" w14:paraId="306ADC0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ACDEF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DF162D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 xml:space="preserve"/>
            </w:r>
          </w:p>
        </w:tc>
      </w:tr>
    </w:tbl>
    <w:p w14:paraId="0E86E7DC" w14:textId="77777777" w:rsidR="00C97D41" w:rsidRDefault="00C97D41"/>
    <w:p w14:paraId="6879A010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1CFE680C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66EA4CDA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 xml:space="preserve"> — </w:t>
      </w:r>
    </w:p>
    <w:p w14:paraId="459345C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DE7A89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 xml:space="preserve"> — </w:t>
      </w:r>
    </w:p>
    <w:p w14:paraId="7B3AD05D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1A586C2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 xml:space="preserve"> — </w:t>
      </w:r>
    </w:p>
    <w:p w14:paraId="4D392101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23B3F63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 xml:space="preserve"/>
      </w:r>
    </w:p>
    <w:p w14:paraId="49FA31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E4D46D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 xml:space="preserve"/>
      </w:r>
    </w:p>
    <w:p w14:paraId="15A4AAC3" w14:textId="77777777" w:rsidR="00C97D41" w:rsidRDefault="00C97D41"/>
    <w:p w14:paraId="6937B4D5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 xml:space="preserve">  •  See everyone Thursday!</w:t>
      </w:r>
    </w:p>
    <w:sectPr w:rsidR="00C97D4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AF45B" w14:textId="77777777" w:rsidR="006E7742" w:rsidRDefault="006E7742">
      <w:pPr>
        <w:spacing w:after="0" w:line="240" w:lineRule="auto"/>
      </w:pPr>
      <w:r>
        <w:separator/>
      </w:r>
    </w:p>
  </w:endnote>
  <w:endnote w:type="continuationSeparator" w:id="0">
    <w:p w14:paraId="7650E865" w14:textId="77777777" w:rsidR="006E7742" w:rsidRDefault="006E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CC5FE" w14:textId="77777777" w:rsidR="006E7742" w:rsidRDefault="006E7742">
      <w:pPr>
        <w:spacing w:after="0" w:line="240" w:lineRule="auto"/>
      </w:pPr>
      <w:r>
        <w:separator/>
      </w:r>
    </w:p>
  </w:footnote>
  <w:footnote w:type="continuationSeparator" w:id="0">
    <w:p w14:paraId="688ADC7F" w14:textId="77777777" w:rsidR="006E7742" w:rsidRDefault="006E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8726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76"/>
      <w:gridCol w:w="4480"/>
    </w:tblGrid>
    <w:tr w:rsidR="00C97D41" w14:paraId="5E5D575B" w14:textId="77777777">
      <w:tc>
        <w:tcPr>
          <w:tcW w:w="4680" w:type="dxa"/>
        </w:tcPr>
        <w:p w14:paraId="5B59DAF8" w14:textId="77777777" w:rsidR="00C97D41" w:rsidRDefault="00000000">
          <w:pPr>
            <w:spacing w:after="120" w:line="240" w:lineRule="auto"/>
          </w:pPr>
          <w:r>
            <w:rPr>
              <w:b/>
            </w:rPr>
            <w:t xml:space="preserve"/>
          </w:r>
          <w:r>
            <w:rPr>
              <w:b/>
            </w:rPr>
            <w:br/>
          </w:r>
          <w:r>
            <w:t>Insert league or brand logo here.</w:t>
          </w:r>
          <w:r>
            <w:br/>
            <w:t xml:space="preserve">(Automation: replace  with an image.)</w:t>
          </w:r>
        </w:p>
      </w:tc>
      <w:tc>
        <w:tcPr>
          <w:tcW w:w="4680" w:type="dxa"/>
        </w:tcPr>
        <w:p w14:paraId="2132381C" w14:textId="77777777" w:rsidR="00C97D41" w:rsidRDefault="00000000">
          <w:pPr>
            <w:spacing w:after="120" w:line="240" w:lineRule="auto"/>
            <w:jc w:val="right"/>
          </w:pPr>
          <w:r>
            <w:rPr>
              <w:rFonts w:ascii="Georgia" w:eastAsia="Georgia" w:hAnsi="Georgia"/>
              <w:b/>
              <w:sz w:val="52"/>
            </w:rPr>
            <w:t>The Gridiron Gazette</w:t>
          </w:r>
        </w:p>
        <w:p w14:paraId="1E9F3FBF" w14:textId="77777777" w:rsidR="00C97D41" w:rsidRDefault="00000000">
          <w:pPr>
            <w:spacing w:after="40" w:line="240" w:lineRule="auto"/>
            <w:jc w:val="right"/>
          </w:pPr>
          <w:r>
            <w:rPr>
              <w:rFonts w:ascii="Georgia" w:eastAsia="Georgia" w:hAnsi="Georgia"/>
              <w:i/>
              <w:sz w:val="20"/>
            </w:rPr>
            <w:t>Because someone needs to report on your team’s latest disaster.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84D"/>
    <w:rsid w:val="00034616"/>
    <w:rsid w:val="0006063C"/>
    <w:rsid w:val="0015074B"/>
    <w:rsid w:val="001C404F"/>
    <w:rsid w:val="0029639D"/>
    <w:rsid w:val="00326F90"/>
    <w:rsid w:val="00693A0C"/>
    <w:rsid w:val="0069784D"/>
    <w:rsid w:val="006E7742"/>
    <w:rsid w:val="008E5BA4"/>
    <w:rsid w:val="00AA1D8D"/>
    <w:rsid w:val="00AB2E7E"/>
    <w:rsid w:val="00B47730"/>
    <w:rsid w:val="00C301F9"/>
    <w:rsid w:val="00C97D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14111"/>
  <w14:defaultImageDpi w14:val="300"/>
  <w15:docId w15:val="{69FF07DF-35EA-B046-B599-EEF0DF9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_Gazette_Reca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Gridiron_Gazette_Recap_Template.dotx</Template>
  <TotalTime>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</cp:revision>
  <dcterms:created xsi:type="dcterms:W3CDTF">2025-09-10T00:45:00Z</dcterms:created>
  <dcterms:modified xsi:type="dcterms:W3CDTF">2025-09-10T00:49:00Z</dcterms:modified>
  <cp:category/>
  <dc:identifier/>
  <dc:language/>
</cp:coreProperties>
</file>